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42" w:rsidRPr="00861BA2" w:rsidRDefault="001279B7" w:rsidP="00861BA2">
      <w:pPr>
        <w:pStyle w:val="Ttulo"/>
        <w:pBdr>
          <w:bottom w:val="none" w:sz="0" w:space="0" w:color="auto"/>
        </w:pBdr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Introdução ao JSON em Python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O que é JSON?</w:t>
      </w:r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 xml:space="preserve">JSON (JavaScript Object Notation) é um formato leve de troca de dados. É fácil de ler e escrever por humanos e fácil de interpretar e gerar por máquinas. É amplamente utilizado para armazenar e transportar dados </w:t>
      </w:r>
      <w:r w:rsidRPr="00861BA2">
        <w:rPr>
          <w:rFonts w:ascii="Times New Roman" w:hAnsi="Times New Roman" w:cs="Times New Roman"/>
        </w:rPr>
        <w:t>entre sistemas, especialmente via APIs na web.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Estrutura do JSON</w:t>
      </w:r>
      <w:bookmarkStart w:id="0" w:name="_GoBack"/>
      <w:bookmarkEnd w:id="0"/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>JSON trabalha com dois tipos principais de estrutura:</w:t>
      </w:r>
      <w:r w:rsidRPr="00861BA2">
        <w:rPr>
          <w:rFonts w:ascii="Times New Roman" w:hAnsi="Times New Roman" w:cs="Times New Roman"/>
        </w:rPr>
        <w:br/>
        <w:t>- Objetos: representados por chaves {} (equivalente a dicionários em Python);</w:t>
      </w:r>
      <w:r w:rsidRPr="00861BA2">
        <w:rPr>
          <w:rFonts w:ascii="Times New Roman" w:hAnsi="Times New Roman" w:cs="Times New Roman"/>
        </w:rPr>
        <w:br/>
        <w:t>- Arrays: representados por colchetes [] (equivalente a lis</w:t>
      </w:r>
      <w:r w:rsidRPr="00861BA2">
        <w:rPr>
          <w:rFonts w:ascii="Times New Roman" w:hAnsi="Times New Roman" w:cs="Times New Roman"/>
        </w:rPr>
        <w:t>tas em Python).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Características do JSON</w:t>
      </w:r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>- Baseado em texto (formato string);</w:t>
      </w:r>
      <w:r w:rsidRPr="00861BA2">
        <w:rPr>
          <w:rFonts w:ascii="Times New Roman" w:hAnsi="Times New Roman" w:cs="Times New Roman"/>
        </w:rPr>
        <w:br/>
        <w:t>- Suporta apenas tipos de dados simples: strings, números, booleanos, listas, objetos e null;</w:t>
      </w:r>
      <w:r w:rsidRPr="00861BA2">
        <w:rPr>
          <w:rFonts w:ascii="Times New Roman" w:hAnsi="Times New Roman" w:cs="Times New Roman"/>
        </w:rPr>
        <w:br/>
        <w:t>- Leve, portátil e amplamente compatível com linguagens de programação.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Usando JSON n</w:t>
      </w:r>
      <w:r w:rsidRPr="00861BA2">
        <w:rPr>
          <w:rFonts w:ascii="Times New Roman" w:hAnsi="Times New Roman" w:cs="Times New Roman"/>
          <w:color w:val="auto"/>
        </w:rPr>
        <w:t>o Python</w:t>
      </w:r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>Para usar JSON em Python, você precisa importar o módulo json:</w:t>
      </w:r>
      <w:r w:rsidRPr="00861BA2">
        <w:rPr>
          <w:rFonts w:ascii="Times New Roman" w:hAnsi="Times New Roman" w:cs="Times New Roman"/>
        </w:rPr>
        <w:br/>
        <w:t>import json</w:t>
      </w:r>
      <w:r w:rsidRPr="00861BA2">
        <w:rPr>
          <w:rFonts w:ascii="Times New Roman" w:hAnsi="Times New Roman" w:cs="Times New Roman"/>
        </w:rPr>
        <w:br/>
      </w:r>
      <w:r w:rsidRPr="00861BA2">
        <w:rPr>
          <w:rFonts w:ascii="Times New Roman" w:hAnsi="Times New Roman" w:cs="Times New Roman"/>
        </w:rPr>
        <w:br/>
        <w:t>Principais funções:</w:t>
      </w:r>
      <w:r w:rsidRPr="00861BA2">
        <w:rPr>
          <w:rFonts w:ascii="Times New Roman" w:hAnsi="Times New Roman" w:cs="Times New Roman"/>
        </w:rPr>
        <w:br/>
        <w:t>- json.dump(objeto, arquivo): salva os dados no arquivo JSON;</w:t>
      </w:r>
      <w:r w:rsidRPr="00861BA2">
        <w:rPr>
          <w:rFonts w:ascii="Times New Roman" w:hAnsi="Times New Roman" w:cs="Times New Roman"/>
        </w:rPr>
        <w:br/>
        <w:t>- json.load(arquivo): carrega os dados de um arquivo JSON;</w:t>
      </w:r>
      <w:r w:rsidRPr="00861BA2">
        <w:rPr>
          <w:rFonts w:ascii="Times New Roman" w:hAnsi="Times New Roman" w:cs="Times New Roman"/>
        </w:rPr>
        <w:br/>
        <w:t>- json.dumps(objeto): converte</w:t>
      </w:r>
      <w:r w:rsidRPr="00861BA2">
        <w:rPr>
          <w:rFonts w:ascii="Times New Roman" w:hAnsi="Times New Roman" w:cs="Times New Roman"/>
        </w:rPr>
        <w:t xml:space="preserve"> o objeto Python para uma string JSON;</w:t>
      </w:r>
      <w:r w:rsidRPr="00861BA2">
        <w:rPr>
          <w:rFonts w:ascii="Times New Roman" w:hAnsi="Times New Roman" w:cs="Times New Roman"/>
        </w:rPr>
        <w:br/>
        <w:t>- json.loads(string): converte uma string JSON para um objeto Python.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Exemplo simples</w:t>
      </w:r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>import json</w:t>
      </w:r>
      <w:r w:rsidRPr="00861BA2">
        <w:rPr>
          <w:rFonts w:ascii="Times New Roman" w:hAnsi="Times New Roman" w:cs="Times New Roman"/>
        </w:rPr>
        <w:br/>
      </w:r>
      <w:r w:rsidRPr="00861BA2">
        <w:rPr>
          <w:rFonts w:ascii="Times New Roman" w:hAnsi="Times New Roman" w:cs="Times New Roman"/>
        </w:rPr>
        <w:br/>
        <w:t>dados = {'nome': 'João', 'idade': 30}</w:t>
      </w:r>
      <w:r w:rsidRPr="00861BA2">
        <w:rPr>
          <w:rFonts w:ascii="Times New Roman" w:hAnsi="Times New Roman" w:cs="Times New Roman"/>
        </w:rPr>
        <w:br/>
        <w:t>with open('dados.json', 'w', encoding='utf-8') as f:</w:t>
      </w:r>
      <w:r w:rsidRPr="00861BA2">
        <w:rPr>
          <w:rFonts w:ascii="Times New Roman" w:hAnsi="Times New Roman" w:cs="Times New Roman"/>
        </w:rPr>
        <w:br/>
        <w:t xml:space="preserve">    json.dump(dados, f, ind</w:t>
      </w:r>
      <w:r w:rsidRPr="00861BA2">
        <w:rPr>
          <w:rFonts w:ascii="Times New Roman" w:hAnsi="Times New Roman" w:cs="Times New Roman"/>
        </w:rPr>
        <w:t>ent=4)</w:t>
      </w:r>
      <w:r w:rsidRPr="00861BA2">
        <w:rPr>
          <w:rFonts w:ascii="Times New Roman" w:hAnsi="Times New Roman" w:cs="Times New Roman"/>
        </w:rPr>
        <w:br/>
      </w:r>
      <w:r w:rsidRPr="00861BA2">
        <w:rPr>
          <w:rFonts w:ascii="Times New Roman" w:hAnsi="Times New Roman" w:cs="Times New Roman"/>
        </w:rPr>
        <w:br/>
        <w:t># Leitura</w:t>
      </w:r>
      <w:r w:rsidRPr="00861BA2">
        <w:rPr>
          <w:rFonts w:ascii="Times New Roman" w:hAnsi="Times New Roman" w:cs="Times New Roman"/>
        </w:rPr>
        <w:br/>
        <w:t>with open('dados.json', 'r', encoding='utf-8') as f:</w:t>
      </w:r>
      <w:r w:rsidRPr="00861BA2">
        <w:rPr>
          <w:rFonts w:ascii="Times New Roman" w:hAnsi="Times New Roman" w:cs="Times New Roman"/>
        </w:rPr>
        <w:br/>
        <w:t xml:space="preserve">    conteudo = json.load(f)</w:t>
      </w:r>
      <w:r w:rsidRPr="00861BA2">
        <w:rPr>
          <w:rFonts w:ascii="Times New Roman" w:hAnsi="Times New Roman" w:cs="Times New Roman"/>
        </w:rPr>
        <w:br/>
        <w:t xml:space="preserve">    print(conteudo['nome'])</w:t>
      </w:r>
    </w:p>
    <w:p w:rsidR="00882942" w:rsidRPr="00861BA2" w:rsidRDefault="001279B7">
      <w:pPr>
        <w:pStyle w:val="Ttulo1"/>
        <w:rPr>
          <w:rFonts w:ascii="Times New Roman" w:hAnsi="Times New Roman" w:cs="Times New Roman"/>
          <w:color w:val="auto"/>
        </w:rPr>
      </w:pPr>
      <w:r w:rsidRPr="00861BA2">
        <w:rPr>
          <w:rFonts w:ascii="Times New Roman" w:hAnsi="Times New Roman" w:cs="Times New Roman"/>
          <w:color w:val="auto"/>
        </w:rPr>
        <w:t>Dicas úteis</w:t>
      </w:r>
    </w:p>
    <w:p w:rsidR="00882942" w:rsidRPr="00861BA2" w:rsidRDefault="001279B7">
      <w:pPr>
        <w:rPr>
          <w:rFonts w:ascii="Times New Roman" w:hAnsi="Times New Roman" w:cs="Times New Roman"/>
        </w:rPr>
      </w:pPr>
      <w:r w:rsidRPr="00861BA2">
        <w:rPr>
          <w:rFonts w:ascii="Times New Roman" w:hAnsi="Times New Roman" w:cs="Times New Roman"/>
        </w:rPr>
        <w:t>- Sempre use 'utf-8' como codificação ao trabalhar com arquivos JSON no Python.</w:t>
      </w:r>
      <w:r w:rsidRPr="00861BA2">
        <w:rPr>
          <w:rFonts w:ascii="Times New Roman" w:hAnsi="Times New Roman" w:cs="Times New Roman"/>
        </w:rPr>
        <w:br/>
        <w:t xml:space="preserve">- Utilize indent=4 no json.dump para </w:t>
      </w:r>
      <w:r w:rsidRPr="00861BA2">
        <w:rPr>
          <w:rFonts w:ascii="Times New Roman" w:hAnsi="Times New Roman" w:cs="Times New Roman"/>
        </w:rPr>
        <w:t>deixar o arquivo mais legível.</w:t>
      </w:r>
      <w:r w:rsidRPr="00861BA2">
        <w:rPr>
          <w:rFonts w:ascii="Times New Roman" w:hAnsi="Times New Roman" w:cs="Times New Roman"/>
        </w:rPr>
        <w:br/>
        <w:t>- Faça tratamento de exceções ao abrir arquivos (try/except).</w:t>
      </w:r>
      <w:r w:rsidRPr="00861BA2">
        <w:rPr>
          <w:rFonts w:ascii="Times New Roman" w:hAnsi="Times New Roman" w:cs="Times New Roman"/>
        </w:rPr>
        <w:br/>
      </w:r>
      <w:r w:rsidRPr="00861BA2">
        <w:rPr>
          <w:rFonts w:ascii="Times New Roman" w:hAnsi="Times New Roman" w:cs="Times New Roman"/>
        </w:rPr>
        <w:lastRenderedPageBreak/>
        <w:t>- Para atualizar dados: carregue o arquivo, altere o conteúdo e salve novamente.</w:t>
      </w:r>
      <w:r w:rsidRPr="00861BA2">
        <w:rPr>
          <w:rFonts w:ascii="Times New Roman" w:hAnsi="Times New Roman" w:cs="Times New Roman"/>
        </w:rPr>
        <w:br/>
        <w:t>- Mantenha os arquivos JSON com nomes simples e extensões .json.</w:t>
      </w:r>
    </w:p>
    <w:sectPr w:rsidR="00882942" w:rsidRPr="00861BA2" w:rsidSect="00861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9B7"/>
    <w:rsid w:val="0015074B"/>
    <w:rsid w:val="0029639D"/>
    <w:rsid w:val="00326F90"/>
    <w:rsid w:val="00861BA2"/>
    <w:rsid w:val="008829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646F82B-D207-41CB-855C-4C379C1C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E3AF0-A3BC-40C3-AC8C-EB700DF0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2</cp:revision>
  <dcterms:created xsi:type="dcterms:W3CDTF">2013-12-23T23:15:00Z</dcterms:created>
  <dcterms:modified xsi:type="dcterms:W3CDTF">2025-07-25T00:12:00Z</dcterms:modified>
  <cp:category/>
</cp:coreProperties>
</file>